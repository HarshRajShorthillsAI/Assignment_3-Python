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UTF-8 encoded file with special characters: ñ, ü, é, ö, ç, こんにちは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